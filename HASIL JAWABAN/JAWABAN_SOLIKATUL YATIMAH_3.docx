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docx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Jawaban 3</w:t>
      </w:r>
    </w:p>
    <w:p>
      <w:r>
        <w:drawing>
          <wp:inline xmlns:a="http://schemas.openxmlformats.org/drawingml/2006/main" xmlns:pic="http://schemas.openxmlformats.org/drawingml/2006/picture">
            <wp:extent cx="3657600" cy="3036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WABAN_SOLIKATUL YATIMAH_3.docx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3609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